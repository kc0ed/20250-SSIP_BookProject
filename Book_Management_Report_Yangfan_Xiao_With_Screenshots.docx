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Book Management System - Project Report</w:t>
      </w:r>
    </w:p>
    <w:p>
      <w:r>
        <w:t>Team Members:</w:t>
        <w:br/>
        <w:t>- Yangfan Li</w:t>
        <w:br/>
        <w:t>- Xiao Kuang</w:t>
      </w:r>
    </w:p>
    <w:p>
      <w:r>
        <w:t>---</w:t>
      </w:r>
    </w:p>
    <w:p>
      <w:pPr>
        <w:pStyle w:val="Heading2"/>
      </w:pPr>
      <w:r>
        <w:t>A.1 OVERVIEW</w:t>
      </w:r>
    </w:p>
    <w:p>
      <w:r>
        <w:t>This Book Management System is a PHP + MySQL based web application that allows users to manage a library of books efficiently. The main functionality revolves around CRUD operations (Create, Read, Update, Delete) for books, authors, and categories. The system features a user-friendly web interface powered by Bootstrap and stores data in a relational MySQL database.</w:t>
      </w:r>
    </w:p>
    <w:p>
      <w:pPr>
        <w:pStyle w:val="Heading2"/>
      </w:pPr>
      <w:r>
        <w:t>A.2 FEATURES</w:t>
      </w:r>
    </w:p>
    <w:p>
      <w:r>
        <w:t>Guest Capabilities:</w:t>
        <w:br/>
        <w:t>- View all books (title, author, category, publication year)</w:t>
      </w:r>
    </w:p>
    <w:p>
      <w:r>
        <w:t>Admin/User Capabilities:</w:t>
        <w:br/>
        <w:t>- Add new books with associated authors and categories</w:t>
        <w:br/>
        <w:t>- Edit existing book information</w:t>
        <w:br/>
        <w:t>- Delete books from the list</w:t>
        <w:br/>
        <w:t>- View all books in a table layout</w:t>
      </w:r>
    </w:p>
    <w:p>
      <w:pPr>
        <w:pStyle w:val="Heading2"/>
      </w:pPr>
      <w:r>
        <w:t>A.3 FUNCTIONALITY EXPLANATION</w:t>
      </w:r>
    </w:p>
    <w:p>
      <w:r>
        <w:t>1. Book List Page (list.php):</w:t>
        <w:br/>
        <w:t xml:space="preserve">   - Displays all books in a formatted table</w:t>
        <w:br/>
        <w:t xml:space="preserve">   - Includes Edit/Delete action buttons for each book</w:t>
        <w:br/>
        <w:br/>
        <w:t>2. Add Book Page (create.php):</w:t>
        <w:br/>
        <w:t xml:space="preserve">   - Form to enter a new book's title, author, category, and publication year</w:t>
        <w:br/>
        <w:t xml:space="preserve">   - Pulls authors/categories from database dynamically</w:t>
        <w:br/>
        <w:br/>
        <w:t>3. Edit Book Page (edit.php):</w:t>
        <w:br/>
        <w:t xml:space="preserve">   - Pre-fills form fields with selected book's current data</w:t>
        <w:br/>
        <w:t xml:space="preserve">   - Allows editing and saving updates</w:t>
        <w:br/>
        <w:br/>
        <w:t>4. Delete Book Feature (delete.php):</w:t>
        <w:br/>
        <w:t xml:space="preserve">   - Deletes a book by ID and redirects to book list</w:t>
        <w:br/>
        <w:br/>
        <w:t>5. Database Tables:</w:t>
        <w:br/>
        <w:t xml:space="preserve">   - books: Contains book information</w:t>
        <w:br/>
        <w:t xml:space="preserve">   - authors: List of all authors</w:t>
        <w:br/>
        <w:t xml:space="preserve">   - categories: List of all book categories</w:t>
      </w:r>
    </w:p>
    <w:p>
      <w:pPr>
        <w:pStyle w:val="Heading2"/>
      </w:pPr>
      <w:r>
        <w:t>A.4 TECHNOLOGIES USED</w:t>
      </w:r>
    </w:p>
    <w:p>
      <w:r>
        <w:t>- Frontend: HTML5, CSS3, Bootstrap 5</w:t>
        <w:br/>
        <w:t>- Backend: PHP 7+</w:t>
        <w:br/>
        <w:t>- Database: MySQL (via XAMPP)</w:t>
        <w:br/>
        <w:t>- Tools: phpMyAdmin for database management</w:t>
      </w:r>
    </w:p>
    <w:p>
      <w:pPr>
        <w:pStyle w:val="Heading2"/>
      </w:pPr>
      <w:r>
        <w:t>A.5 SAMPLE SCREENSHOTS</w:t>
      </w:r>
    </w:p>
    <w:p>
      <w:r>
        <w:t>*(Add the screenshots from your create.php, list.php, and edit.php pages here)*</w:t>
      </w:r>
    </w:p>
    <w:p>
      <w:pPr>
        <w:pStyle w:val="Heading2"/>
      </w:pPr>
      <w:r>
        <w:t>A.6 DEPLOYMENT INSTRUCTION</w:t>
      </w:r>
    </w:p>
    <w:p>
      <w:r>
        <w:t>1. Place project folder in htdocs of XAMPP</w:t>
        <w:br/>
        <w:t>2. Start Apache &amp; MySQL in XAMPP</w:t>
        <w:br/>
        <w:t>3. Import book_db.sql into phpMyAdmin</w:t>
        <w:br/>
        <w:t>4. Access system at http://localhost/book-management/books/list.php</w:t>
      </w:r>
    </w:p>
    <w:p>
      <w:pPr>
        <w:pStyle w:val="Heading2"/>
      </w:pPr>
      <w:r>
        <w:t>A.7 CONCLUSION</w:t>
      </w:r>
    </w:p>
    <w:p>
      <w:r>
        <w:t>This Book Management System offers a foundational CRUD interface for managing library data. It ensures usability through form validation and user-friendly design, while providing extendability for future features like login systems or book lending modules.</w:t>
      </w:r>
    </w:p>
    <w:p>
      <w:r>
        <w:t>---</w:t>
      </w:r>
    </w:p>
    <w:p>
      <w:r>
        <w:t>End of Report</w:t>
      </w:r>
    </w:p>
    <w:p>
      <w:r>
        <w:br w:type="page"/>
      </w:r>
    </w:p>
    <w:p>
      <w:pPr>
        <w:pStyle w:val="Heading2"/>
      </w:pPr>
      <w:r>
        <w:t>A.5 SAMPLE SCREENSHOTS</w:t>
      </w:r>
    </w:p>
    <w:p>
      <w:r>
        <w:t>Screenshot: Add Book Page</w:t>
      </w:r>
    </w:p>
    <w:p>
      <w:r>
        <w:drawing>
          <wp:inline xmlns:a="http://schemas.openxmlformats.org/drawingml/2006/main" xmlns:pic="http://schemas.openxmlformats.org/drawingml/2006/picture">
            <wp:extent cx="5029200" cy="28289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屏幕截图 2025-05-28 1322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Screenshot: Book List Page</w:t>
      </w:r>
    </w:p>
    <w:p>
      <w:r>
        <w:drawing>
          <wp:inline xmlns:a="http://schemas.openxmlformats.org/drawingml/2006/main" xmlns:pic="http://schemas.openxmlformats.org/drawingml/2006/picture">
            <wp:extent cx="5029200" cy="28289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屏幕截图 2025-05-28 13412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Screenshot: Edit Book Page</w:t>
      </w:r>
    </w:p>
    <w:p>
      <w:r>
        <w:drawing>
          <wp:inline xmlns:a="http://schemas.openxmlformats.org/drawingml/2006/main" xmlns:pic="http://schemas.openxmlformats.org/drawingml/2006/picture">
            <wp:extent cx="5029200" cy="28289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屏幕截图 2025-05-28 13410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